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0BD4" w14:textId="77777777" w:rsidR="00F25F01" w:rsidRDefault="002373D8">
      <w:pPr>
        <w:pStyle w:val="Title"/>
      </w:pPr>
      <w:r>
        <w:t>Mental Health Survey Classifier – Project Documentation</w:t>
      </w:r>
    </w:p>
    <w:p w14:paraId="6B038114" w14:textId="77777777" w:rsidR="00F25F01" w:rsidRDefault="002373D8">
      <w:pPr>
        <w:pStyle w:val="Heading1"/>
      </w:pPr>
      <w:r>
        <w:t>1. Project Overview</w:t>
      </w:r>
    </w:p>
    <w:p w14:paraId="007BDDE5" w14:textId="77777777" w:rsidR="00F25F01" w:rsidRDefault="002373D8">
      <w:r>
        <w:t xml:space="preserve">This web-based application aims to provide users with an anonymous mental health self-assessment tool based on the PHQ-9 questionnaire. It uses a logistic regression </w:t>
      </w:r>
      <w:r>
        <w:t>classifier to evaluate potential signs of depression based on user input. The application is developed using Flask and integrates a custom machine learning model written in Python using NumPy.</w:t>
      </w:r>
    </w:p>
    <w:p w14:paraId="2AFC56F6" w14:textId="77777777" w:rsidR="00F25F01" w:rsidRDefault="002373D8">
      <w:pPr>
        <w:pStyle w:val="Heading1"/>
      </w:pPr>
      <w:r>
        <w:t>2. Features</w:t>
      </w:r>
    </w:p>
    <w:p w14:paraId="2DA0DAC2" w14:textId="77777777" w:rsidR="00F25F01" w:rsidRDefault="002373D8">
      <w:r>
        <w:br/>
        <w:t>- User Authentication (Login/Register)</w:t>
      </w:r>
      <w:r>
        <w:br/>
        <w:t>- Role-base</w:t>
      </w:r>
      <w:r>
        <w:t>d access (User/Admin)</w:t>
      </w:r>
      <w:r>
        <w:br/>
        <w:t>- PHQ-9 Survey Form (5 questions subset)</w:t>
      </w:r>
      <w:r>
        <w:br/>
        <w:t>- Custom Logistic Regression Model</w:t>
      </w:r>
      <w:r>
        <w:br/>
        <w:t>- AI-based mental health prediction</w:t>
      </w:r>
      <w:r>
        <w:br/>
        <w:t>- Admin dashboard to manage users</w:t>
      </w:r>
      <w:r>
        <w:br/>
        <w:t>- Profile editing (planned)</w:t>
      </w:r>
      <w:r>
        <w:br/>
        <w:t>- Result sharing with user consent (optional)</w:t>
      </w:r>
      <w:r>
        <w:br/>
        <w:t>- Custom error</w:t>
      </w:r>
      <w:r>
        <w:t xml:space="preserve"> pages (planned)</w:t>
      </w:r>
      <w:r>
        <w:br/>
        <w:t>- Responsive UI with Bootstrap 5</w:t>
      </w:r>
      <w:r>
        <w:br/>
      </w:r>
    </w:p>
    <w:p w14:paraId="0EF51D15" w14:textId="77777777" w:rsidR="00F25F01" w:rsidRDefault="002373D8">
      <w:pPr>
        <w:pStyle w:val="Heading1"/>
      </w:pPr>
      <w:r>
        <w:t>3. Technologies Used</w:t>
      </w:r>
    </w:p>
    <w:p w14:paraId="6C696D3B" w14:textId="77777777" w:rsidR="00F25F01" w:rsidRDefault="002373D8">
      <w:r>
        <w:br/>
        <w:t>- Python 3.x</w:t>
      </w:r>
      <w:r>
        <w:br/>
        <w:t>- Flask</w:t>
      </w:r>
      <w:r>
        <w:br/>
        <w:t>- Flask-WTF</w:t>
      </w:r>
      <w:r>
        <w:br/>
        <w:t>- Flask-Login</w:t>
      </w:r>
      <w:r>
        <w:br/>
        <w:t>- SQLAlchemy</w:t>
      </w:r>
      <w:r>
        <w:br/>
        <w:t>- SQLite / MSSQL (via pyodbc)</w:t>
      </w:r>
      <w:r>
        <w:br/>
        <w:t>- NumPy (for custom ML)</w:t>
      </w:r>
      <w:r>
        <w:br/>
        <w:t>- Bootstrap 5</w:t>
      </w:r>
      <w:r>
        <w:br/>
        <w:t>- HTML/CSS</w:t>
      </w:r>
      <w:r>
        <w:br/>
      </w:r>
    </w:p>
    <w:p w14:paraId="23905447" w14:textId="77777777" w:rsidR="00F25F01" w:rsidRDefault="002373D8">
      <w:pPr>
        <w:pStyle w:val="Heading1"/>
      </w:pPr>
      <w:r>
        <w:lastRenderedPageBreak/>
        <w:t>4. Project Structure</w:t>
      </w:r>
    </w:p>
    <w:p w14:paraId="72FDEFF2" w14:textId="77777777" w:rsidR="00F25F01" w:rsidRDefault="002373D8">
      <w:r>
        <w:br/>
        <w:t>/mental-health-classi</w:t>
      </w:r>
      <w:r>
        <w:t>fier</w:t>
      </w:r>
      <w:r>
        <w:br/>
        <w:t>│</w:t>
      </w:r>
      <w:r>
        <w:br/>
        <w:t>├── app/</w:t>
      </w:r>
      <w:r>
        <w:br/>
        <w:t>│   ├── __init__.py</w:t>
      </w:r>
      <w:r>
        <w:br/>
        <w:t>│   ├── models.py</w:t>
      </w:r>
      <w:r>
        <w:br/>
        <w:t>│   ├── forms.py</w:t>
      </w:r>
      <w:r>
        <w:br/>
        <w:t>│   ├── routes/</w:t>
      </w:r>
      <w:r>
        <w:br/>
        <w:t>│   │   ├── auth.py</w:t>
      </w:r>
      <w:r>
        <w:br/>
        <w:t>│   │   ├── main.py</w:t>
      </w:r>
      <w:r>
        <w:br/>
        <w:t>│   │   └── admin.py</w:t>
      </w:r>
      <w:r>
        <w:br/>
        <w:t>│   └── templates/</w:t>
      </w:r>
      <w:r>
        <w:br/>
        <w:t>├── ai/</w:t>
      </w:r>
      <w:r>
        <w:br/>
        <w:t>│   ├── logistic_custom.py</w:t>
      </w:r>
      <w:r>
        <w:br/>
        <w:t>├── static/</w:t>
      </w:r>
      <w:r>
        <w:br/>
        <w:t>├── tests/</w:t>
      </w:r>
      <w:r>
        <w:br/>
        <w:t>├── run.py</w:t>
      </w:r>
      <w:r>
        <w:br/>
        <w:t>├── config.py</w:t>
      </w:r>
      <w:r>
        <w:br/>
      </w:r>
    </w:p>
    <w:p w14:paraId="12EB140C" w14:textId="77777777" w:rsidR="00F25F01" w:rsidRDefault="002373D8">
      <w:pPr>
        <w:pStyle w:val="Heading1"/>
      </w:pPr>
      <w:r>
        <w:t>5. In</w:t>
      </w:r>
      <w:r>
        <w:t>stallation &amp; Usage</w:t>
      </w:r>
    </w:p>
    <w:p w14:paraId="5F6CD105" w14:textId="77777777" w:rsidR="00F25F01" w:rsidRDefault="002373D8">
      <w:r>
        <w:br/>
        <w:t>1. Clone the repository.</w:t>
      </w:r>
      <w:r>
        <w:br/>
        <w:t>2. Set up a virtual environment:</w:t>
      </w:r>
      <w:r>
        <w:br/>
        <w:t xml:space="preserve">   python -m venv .venv</w:t>
      </w:r>
      <w:r>
        <w:br/>
        <w:t>3. Activate the environment:</w:t>
      </w:r>
      <w:r>
        <w:br/>
        <w:t xml:space="preserve">   - Windows: .venv\Scripts\activate</w:t>
      </w:r>
      <w:r>
        <w:br/>
        <w:t>4. Install dependencies:</w:t>
      </w:r>
      <w:r>
        <w:br/>
        <w:t xml:space="preserve">   pip install -r requirements.txt</w:t>
      </w:r>
      <w:r>
        <w:br/>
        <w:t>5. Configure database in con</w:t>
      </w:r>
      <w:r>
        <w:t>fig.py</w:t>
      </w:r>
      <w:r>
        <w:br/>
        <w:t>6. Run the app:</w:t>
      </w:r>
      <w:r>
        <w:br/>
        <w:t xml:space="preserve">   python run.py</w:t>
      </w:r>
      <w:r>
        <w:br/>
      </w:r>
    </w:p>
    <w:p w14:paraId="6C9BA3A6" w14:textId="77777777" w:rsidR="00F25F01" w:rsidRDefault="002373D8">
      <w:pPr>
        <w:pStyle w:val="Heading1"/>
      </w:pPr>
      <w:r>
        <w:t>6. AI Model</w:t>
      </w:r>
    </w:p>
    <w:p w14:paraId="29E21AA8" w14:textId="77777777" w:rsidR="00F25F01" w:rsidRDefault="002373D8">
      <w:r>
        <w:br/>
        <w:t>The application uses a custom Logistic Regression model implemented in NumPy. The model is trained with dummy or user-provided PHQ-9-style data and used to predict binary outcomes (1 = signs of depressi</w:t>
      </w:r>
      <w:r>
        <w:t>on, 0 = no signs).</w:t>
      </w:r>
      <w:r>
        <w:br/>
      </w:r>
    </w:p>
    <w:p w14:paraId="6225628A" w14:textId="77777777" w:rsidR="00F25F01" w:rsidRDefault="002373D8">
      <w:pPr>
        <w:pStyle w:val="Heading1"/>
      </w:pPr>
      <w:r>
        <w:lastRenderedPageBreak/>
        <w:t>7. Limitations &amp; Future Work</w:t>
      </w:r>
    </w:p>
    <w:p w14:paraId="4F423B39" w14:textId="77777777" w:rsidR="00F25F01" w:rsidRDefault="002373D8">
      <w:r>
        <w:br/>
        <w:t>- Currently using dummy data instead of real datasets.</w:t>
      </w:r>
      <w:r>
        <w:br/>
        <w:t>- Needs proper model training and evaluation metrics (accuracy/confusion matrix).</w:t>
      </w:r>
      <w:r>
        <w:br/>
        <w:t>- Missing unit tests.</w:t>
      </w:r>
      <w:r>
        <w:br/>
        <w:t>- Email verification and profile page editing a</w:t>
      </w:r>
      <w:r>
        <w:t>re not implemented yet.</w:t>
      </w:r>
      <w:r>
        <w:br/>
        <w:t>- Admin UI could be expanded.</w:t>
      </w:r>
      <w:r>
        <w:br/>
        <w:t>- No deployed version (localhost only).</w:t>
      </w:r>
      <w:r>
        <w:br/>
      </w:r>
    </w:p>
    <w:p w14:paraId="3AE6D38C" w14:textId="77777777" w:rsidR="00F25F01" w:rsidRDefault="002373D8">
      <w:pPr>
        <w:pStyle w:val="Heading1"/>
      </w:pPr>
      <w:r>
        <w:t>8. Author &amp; License</w:t>
      </w:r>
    </w:p>
    <w:p w14:paraId="444E7388" w14:textId="2E0F30E1" w:rsidR="00F25F01" w:rsidRDefault="002373D8">
      <w:r>
        <w:t>Author: Zafir</w:t>
      </w:r>
      <w:r>
        <w:t xml:space="preserve"> Dinev</w:t>
      </w:r>
    </w:p>
    <w:p w14:paraId="10B301CD" w14:textId="77777777" w:rsidR="00F25F01" w:rsidRDefault="002373D8">
      <w:r>
        <w:t>License: For educational use only – student project for codingburgas assignment.</w:t>
      </w:r>
    </w:p>
    <w:sectPr w:rsidR="00F25F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73D8"/>
    <w:rsid w:val="0029639D"/>
    <w:rsid w:val="00326F90"/>
    <w:rsid w:val="00AA1D8D"/>
    <w:rsid w:val="00B47730"/>
    <w:rsid w:val="00CB0664"/>
    <w:rsid w:val="00F25F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6457FE"/>
  <w14:defaultImageDpi w14:val="300"/>
  <w15:docId w15:val="{B87C86D2-9C38-41A3-9820-FCE31CF8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Zafchoka 123</cp:lastModifiedBy>
  <cp:revision>2</cp:revision>
  <dcterms:created xsi:type="dcterms:W3CDTF">2013-12-23T23:15:00Z</dcterms:created>
  <dcterms:modified xsi:type="dcterms:W3CDTF">2025-06-16T15:55:00Z</dcterms:modified>
  <cp:category/>
</cp:coreProperties>
</file>